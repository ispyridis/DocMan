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Αίτηση για χορήγηση πιστοποιητικού μεταγραφής συμβολαίου και πιστοποιητικού μη μεταβολής</w:t>
        <w:br/>
        <w:br/>
        <w:t>Προς:</w:t>
        <w:br/>
        <w:t>Υποθηκοφυλακείο Θάσου</w:t>
        <w:br/>
        <w:br/>
        <w:t>Από</w:t>
        <w:br/>
        <w:t>cghfchbnhfg</w:t>
        <w:br/>
        <w:t>fddfbdf</w:t>
        <w:br/>
        <w:t>Τηλέφωνο: bcbcb</w:t>
        <w:br/>
        <w:t>E-mail: xvdfdbfb</w:t>
        <w:br/>
        <w:br/>
        <w:t>Αίτηση</w:t>
        <w:br/>
        <w:br/>
        <w:t>Με την παρούσα αίτηση, ζητώ τη χορήγηση των ακόλουθων πιστοποιητικών:</w:t>
        <w:br/>
        <w:br/>
        <w:t>Πιστοποιητικού μεταγραφής του συμβολαίου με αριθμό fggdgdbdb που συνήφθη την dgfdgdg μεταξύ των dfgdgdgfd και καταχωρήθηκε στο Υποθηκοφυλακείο Θάσου με αριθμό dgdfdthh.</w:t>
        <w:br/>
        <w:t>Πιστοποιητικού μη μεταβολής του παραπάνω συμβολαίου.</w:t>
        <w:br/>
        <w:t>Τα ανωτέρω πιστοποιητικά απαιτούνται για την dfghhfh.</w:t>
        <w:br/>
        <w:br/>
        <w:t>Σας ευχαριστώ εκ των προτέρων για την άμεση ανταπόκρισή σας.</w:t>
        <w:br/>
        <w:br/>
        <w:t>Με εκτίμηση,</w:t>
        <w:br/>
        <w:br/>
        <w:t>cghfchbnhfg</w:t>
        <w:br/>
        <w:br/>
        <w:t>Υπογραφή</w:t>
        <w:br/>
        <w:br/>
        <w:t>Ημερομηνία: 20/02/2024</w:t>
        <w:br/>
        <w:br/>
        <w:t>Σημεία προσοχής:</w:t>
        <w:br/>
        <w:br/>
        <w:t>Είναι σημαντικό να αναφέρετε τον ακριβή αριθμό του συμβολαίου και την ημερομηνία σύναψής του.</w:t>
        <w:br/>
        <w:t>Είναι επίσης σημαντικό να αναφέρετε τον ακριβή λόγο για τον οποίο απαιτούνται τα πιστοποιητικά.</w:t>
        <w:br/>
        <w:t>Η αίτηση πρέπει να υπογραφεί από τον αιτούντα.</w:t>
        <w:br/>
        <w:t>Παρακαλώ σημειώστε ότι η παρούσα αίτηση είναι μόνο ένα πρότυπο και μπορεί να χρειαστεί να προσαρμόσετε ορισμένες πληροφορίες ανάλογα με την περίπτωσή σας.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