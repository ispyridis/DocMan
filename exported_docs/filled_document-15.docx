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Προς:</w:t>
        <w:br/>
        <w:t>Υποθηκοφυλακείο Θάσου</w:t>
        <w:br/>
        <w:br/>
        <w:t>Από</w:t>
        <w:br/>
        <w:t>Χατζηιωαννου</w:t>
        <w:br/>
        <w:t>Σκάλα Σωτήρως Θάσος</w:t>
        <w:br/>
        <w:t>Τηλέφωνο: 6944567892</w:t>
        <w:br/>
        <w:t>E-mail: Bigguy@freemail.com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23456 που συνήφθη την 03/04/2024 μεταξύ των Χατζηιωάννου Δημήτρης - Ζεχιντιρ Ρεββέκα και καταχωρήθηκε στο Υποθηκοφυλακείο Θάσου με αριθμό 8 στον τομο 337.</w:t>
        <w:br/>
        <w:t>Πιστοποιητικού μη μεταβολής του παραπάνω συμβολαίου.</w:t>
        <w:br/>
        <w:t>Τα ανωτέρω πιστοποιητικά απαιτούνται για την έκδοση οικοδομικής αδείας.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Χατζηιωαννου</w:t>
        <w:br/>
        <w:br/>
        <w:t>Υπογραφή</w:t>
        <w:br/>
        <w:br/>
        <w:t xml:space="preserve">Ημερομηνία: 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