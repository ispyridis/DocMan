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AA" w:rsidRPr="00003818" w:rsidRDefault="00B06AAA" w:rsidP="00003818">
      <w:pPr>
        <w:pStyle w:val="Heading1"/>
        <w:jc w:val="center"/>
        <w:rPr>
          <w:u w:val="single"/>
          <w:lang w:val="el-GR"/>
        </w:rPr>
      </w:pPr>
      <w:r w:rsidRPr="00003818">
        <w:rPr>
          <w:u w:val="single"/>
          <w:lang w:val="el-GR"/>
        </w:rPr>
        <w:t>Αίτηση</w:t>
      </w:r>
    </w:p>
    <w:p w:rsidR="00B122C5" w:rsidRDefault="00B122C5" w:rsidP="00B06AAA">
      <w:pPr>
        <w:rPr>
          <w:lang w:val="el-GR"/>
        </w:rPr>
      </w:pPr>
      <w:r w:rsidRPr="00B06AAA">
        <w:rPr>
          <w:lang w:val="el-GR"/>
        </w:rPr>
        <w:br/>
      </w:r>
      <w:r w:rsidRPr="00003818">
        <w:rPr>
          <w:rStyle w:val="Heading2Char"/>
          <w:lang w:val="el-GR"/>
        </w:rPr>
        <w:t>Προς:</w:t>
      </w:r>
      <w:r w:rsidRPr="00003818">
        <w:rPr>
          <w:rStyle w:val="Heading2Char"/>
          <w:lang w:val="el-GR"/>
        </w:rPr>
        <w:br/>
      </w:r>
      <w:r w:rsidRPr="00B06AAA">
        <w:rPr>
          <w:lang w:val="el-GR"/>
        </w:rPr>
        <w:t>Υποθηκοφυλακείο Θάσου</w:t>
      </w:r>
      <w:r w:rsidRPr="00B06AAA">
        <w:rPr>
          <w:lang w:val="el-GR"/>
        </w:rPr>
        <w:br/>
      </w:r>
      <w:r w:rsidRPr="00B06AAA">
        <w:rPr>
          <w:lang w:val="el-GR"/>
        </w:rPr>
        <w:br/>
      </w:r>
      <w:r w:rsidRPr="00003818">
        <w:rPr>
          <w:rStyle w:val="Heading2Char"/>
          <w:lang w:val="el-GR"/>
        </w:rPr>
        <w:t>Από</w:t>
      </w:r>
      <w:r w:rsidR="00B06AAA" w:rsidRPr="00003818">
        <w:rPr>
          <w:rStyle w:val="Heading2Char"/>
          <w:lang w:val="el-GR"/>
        </w:rPr>
        <w:t>:</w:t>
      </w:r>
      <w:r w:rsidRPr="00003818">
        <w:rPr>
          <w:rStyle w:val="Heading2Char"/>
          <w:lang w:val="el-GR"/>
        </w:rPr>
        <w:br/>
      </w:r>
      <w:r w:rsidRPr="00B06AAA">
        <w:rPr>
          <w:lang w:val="el-GR"/>
        </w:rPr>
        <w:t>Χατζηιωάννου Δημήτρης</w:t>
      </w:r>
      <w:r w:rsidRPr="00B06AAA">
        <w:rPr>
          <w:lang w:val="el-GR"/>
        </w:rPr>
        <w:br/>
      </w:r>
      <w:r w:rsidR="00B06AAA" w:rsidRPr="00B06AAA">
        <w:rPr>
          <w:lang w:val="el-GR"/>
        </w:rPr>
        <w:t>Σ</w:t>
      </w:r>
      <w:r w:rsidRPr="00B06AAA">
        <w:rPr>
          <w:lang w:val="el-GR"/>
        </w:rPr>
        <w:t xml:space="preserve">κάλα </w:t>
      </w:r>
      <w:r w:rsidR="00B06AAA" w:rsidRPr="00B06AAA">
        <w:rPr>
          <w:lang w:val="el-GR"/>
        </w:rPr>
        <w:t>Σ</w:t>
      </w:r>
      <w:r w:rsidRPr="00B06AAA">
        <w:rPr>
          <w:lang w:val="el-GR"/>
        </w:rPr>
        <w:t xml:space="preserve">ωτήρος </w:t>
      </w:r>
      <w:r w:rsidR="00B06AAA" w:rsidRPr="00B06AAA">
        <w:rPr>
          <w:lang w:val="el-GR"/>
        </w:rPr>
        <w:t>Θ</w:t>
      </w:r>
      <w:r w:rsidRPr="00B06AAA">
        <w:rPr>
          <w:lang w:val="el-GR"/>
        </w:rPr>
        <w:t>άσος</w:t>
      </w:r>
      <w:r w:rsidRPr="00B06AAA">
        <w:rPr>
          <w:lang w:val="el-GR"/>
        </w:rPr>
        <w:br/>
        <w:t xml:space="preserve">Τηλέφωνο: </w:t>
      </w:r>
      <w:r w:rsidRPr="00B06AAA">
        <w:rPr>
          <w:lang w:val="el-GR"/>
        </w:rPr>
        <w:br/>
      </w:r>
      <w:r>
        <w:t>E</w:t>
      </w:r>
      <w:r w:rsidRPr="00B06AAA">
        <w:rPr>
          <w:lang w:val="el-GR"/>
        </w:rPr>
        <w:t>-</w:t>
      </w:r>
      <w:r>
        <w:t>mail</w:t>
      </w:r>
      <w:r w:rsidRPr="00B06AAA">
        <w:rPr>
          <w:lang w:val="el-GR"/>
        </w:rPr>
        <w:t xml:space="preserve">: </w:t>
      </w:r>
      <w:r w:rsidRPr="00B06AAA">
        <w:rPr>
          <w:lang w:val="el-GR"/>
        </w:rPr>
        <w:br/>
      </w:r>
      <w:r w:rsidRPr="00B06AAA">
        <w:rPr>
          <w:lang w:val="el-GR"/>
        </w:rPr>
        <w:br/>
      </w:r>
      <w:r w:rsidR="00B06AAA" w:rsidRPr="00003818">
        <w:rPr>
          <w:rStyle w:val="Heading2Char"/>
          <w:lang w:val="el-GR"/>
        </w:rPr>
        <w:t>Θέμα:</w:t>
      </w:r>
      <w:r w:rsidR="00B06AAA" w:rsidRPr="00B06AAA">
        <w:rPr>
          <w:lang w:val="el-GR"/>
        </w:rPr>
        <w:t xml:space="preserve">       </w:t>
      </w:r>
      <w:r w:rsidR="00B06AAA" w:rsidRPr="00B06AAA">
        <w:rPr>
          <w:lang w:val="el-GR"/>
        </w:rPr>
        <w:t>Αίτηση για χορήγηση πιστοποιητικού μεταγραφής συμβολαίου και πιστοποιητικού μη μεταβολής</w:t>
      </w:r>
      <w:r w:rsidR="00B06AAA" w:rsidRPr="00B06AAA">
        <w:rPr>
          <w:lang w:val="el-GR"/>
        </w:rPr>
        <w:br/>
      </w:r>
      <w:r w:rsidRPr="00B06AAA">
        <w:rPr>
          <w:lang w:val="el-GR"/>
        </w:rPr>
        <w:br/>
      </w:r>
      <w:r w:rsidRPr="00B06AAA">
        <w:rPr>
          <w:lang w:val="el-GR"/>
        </w:rPr>
        <w:br/>
        <w:t xml:space="preserve">Με την παρούσα αίτηση, ζητώ τη χορήγηση των ακόλουθων </w:t>
      </w:r>
      <w:r w:rsidRPr="00B06AAA">
        <w:rPr>
          <w:lang w:val="el-GR"/>
        </w:rPr>
        <w:t>πιστοποιητικών:</w:t>
      </w:r>
      <w:r w:rsidRPr="00B06AAA">
        <w:rPr>
          <w:lang w:val="el-GR"/>
        </w:rPr>
        <w:br/>
      </w:r>
      <w:r w:rsidRPr="00B06AAA">
        <w:rPr>
          <w:lang w:val="el-GR"/>
        </w:rPr>
        <w:br/>
      </w:r>
      <w:r w:rsidR="00260A57" w:rsidRPr="00B122C5">
        <w:rPr>
          <w:b/>
          <w:lang w:val="el-GR"/>
        </w:rPr>
        <w:t>1.</w:t>
      </w:r>
      <w:r w:rsidR="00260A57">
        <w:rPr>
          <w:lang w:val="el-GR"/>
        </w:rPr>
        <w:t xml:space="preserve"> </w:t>
      </w:r>
      <w:r w:rsidRPr="00B06AAA">
        <w:rPr>
          <w:lang w:val="el-GR"/>
        </w:rPr>
        <w:t xml:space="preserve">Πιστοποιητικού μεταγραφής του συμβολαίου με αριθμό 25964 που συνήφθη την 6 απριλίου </w:t>
      </w:r>
      <w:r>
        <w:rPr>
          <w:lang w:val="el-GR"/>
        </w:rPr>
        <w:t xml:space="preserve">1999 μεταξύ των Χατζηιωάννου Δημήτριο και Ρεβέκκας Ζεχιρωτιν δια πληρεξουσίου αντιπροσώπου Νικολάου Αντωνίου </w:t>
      </w:r>
      <w:r w:rsidRPr="00B06AAA">
        <w:rPr>
          <w:lang w:val="el-GR"/>
        </w:rPr>
        <w:t>και καταχωρήθηκε στο Υποθηκοφυ</w:t>
      </w:r>
      <w:r w:rsidR="00B06AAA">
        <w:rPr>
          <w:lang w:val="el-GR"/>
        </w:rPr>
        <w:t xml:space="preserve">λακείο Θάσου </w:t>
      </w:r>
      <w:r>
        <w:rPr>
          <w:lang w:val="el-GR"/>
        </w:rPr>
        <w:t xml:space="preserve">με </w:t>
      </w:r>
      <w:r w:rsidRPr="00B122C5">
        <w:rPr>
          <w:b/>
          <w:u w:val="single"/>
          <w:lang w:val="el-GR"/>
        </w:rPr>
        <w:t>αριθμό</w:t>
      </w:r>
      <w:r w:rsidRPr="00B122C5">
        <w:rPr>
          <w:b/>
          <w:u w:val="single"/>
          <w:lang w:val="el-GR"/>
        </w:rPr>
        <w:t xml:space="preserve"> </w:t>
      </w:r>
      <w:r w:rsidR="00B06AAA" w:rsidRPr="00B122C5">
        <w:rPr>
          <w:b/>
          <w:u w:val="single"/>
          <w:lang w:val="el-GR"/>
        </w:rPr>
        <w:t xml:space="preserve"> </w:t>
      </w:r>
      <w:r w:rsidRPr="00B122C5">
        <w:rPr>
          <w:b/>
          <w:u w:val="single"/>
          <w:lang w:val="el-GR"/>
        </w:rPr>
        <w:t>8</w:t>
      </w:r>
      <w:r w:rsidRPr="00B122C5">
        <w:rPr>
          <w:b/>
          <w:u w:val="single"/>
          <w:lang w:val="el-GR"/>
        </w:rPr>
        <w:t xml:space="preserve"> στον </w:t>
      </w:r>
      <w:r w:rsidR="00B06AAA" w:rsidRPr="00B122C5">
        <w:rPr>
          <w:b/>
          <w:u w:val="single"/>
          <w:lang w:val="el-GR"/>
        </w:rPr>
        <w:t>τόμο 3</w:t>
      </w:r>
      <w:r w:rsidRPr="00B122C5">
        <w:rPr>
          <w:b/>
          <w:u w:val="single"/>
          <w:lang w:val="el-GR"/>
        </w:rPr>
        <w:t>37</w:t>
      </w:r>
      <w:r w:rsidRPr="00B06AAA">
        <w:rPr>
          <w:lang w:val="el-GR"/>
        </w:rPr>
        <w:t xml:space="preserve">   </w:t>
      </w:r>
      <w:r w:rsidRPr="00B06AAA">
        <w:rPr>
          <w:lang w:val="el-GR"/>
        </w:rPr>
        <w:t>.</w:t>
      </w:r>
      <w:r w:rsidRPr="00B06AAA">
        <w:rPr>
          <w:lang w:val="el-GR"/>
        </w:rPr>
        <w:br/>
      </w:r>
    </w:p>
    <w:p w:rsidR="00260A57" w:rsidRDefault="00260A57" w:rsidP="00B06AAA">
      <w:pPr>
        <w:rPr>
          <w:lang w:val="el-GR"/>
        </w:rPr>
      </w:pPr>
      <w:r w:rsidRPr="00B122C5">
        <w:rPr>
          <w:b/>
          <w:lang w:val="el-GR"/>
        </w:rPr>
        <w:t>2.</w:t>
      </w:r>
      <w:r>
        <w:rPr>
          <w:lang w:val="el-GR"/>
        </w:rPr>
        <w:t xml:space="preserve"> </w:t>
      </w:r>
      <w:r w:rsidR="00B122C5" w:rsidRPr="00B06AAA">
        <w:rPr>
          <w:lang w:val="el-GR"/>
        </w:rPr>
        <w:t>Πιστοποιητικού μη μεταβολής του παραπάνω σ</w:t>
      </w:r>
      <w:r w:rsidR="00B122C5" w:rsidRPr="00B06AAA">
        <w:rPr>
          <w:lang w:val="el-GR"/>
        </w:rPr>
        <w:t>υμβολαίου.</w:t>
      </w:r>
      <w:r w:rsidR="00B122C5" w:rsidRPr="00B06AAA">
        <w:rPr>
          <w:lang w:val="el-GR"/>
        </w:rPr>
        <w:br/>
      </w:r>
    </w:p>
    <w:p w:rsidR="00B06AAA" w:rsidRDefault="00B122C5" w:rsidP="00B06AAA">
      <w:pPr>
        <w:rPr>
          <w:lang w:val="el-GR"/>
        </w:rPr>
      </w:pPr>
      <w:r w:rsidRPr="00B06AAA">
        <w:rPr>
          <w:lang w:val="el-GR"/>
        </w:rPr>
        <w:t>Τα ανωτέρω πιστοποιητικά απαιτούνται για την Ανασύσταση φακέλου οικοδομικής αδείας.</w:t>
      </w:r>
      <w:r w:rsidRPr="00B06AAA">
        <w:rPr>
          <w:lang w:val="el-GR"/>
        </w:rPr>
        <w:br/>
      </w:r>
      <w:r w:rsidRPr="00B06AAA">
        <w:rPr>
          <w:lang w:val="el-GR"/>
        </w:rPr>
        <w:br/>
        <w:t>Σας ευχαριστώ εκ των προτέρων</w:t>
      </w:r>
      <w:bookmarkStart w:id="0" w:name="_GoBack"/>
      <w:bookmarkEnd w:id="0"/>
      <w:r w:rsidRPr="00B06AAA">
        <w:rPr>
          <w:lang w:val="el-GR"/>
        </w:rPr>
        <w:t xml:space="preserve"> για την άμεση ανταπόκρισή σας.</w:t>
      </w:r>
      <w:r w:rsidRPr="00B06AAA">
        <w:rPr>
          <w:lang w:val="el-GR"/>
        </w:rPr>
        <w:br/>
      </w:r>
      <w:r w:rsidRPr="00B06AAA">
        <w:rPr>
          <w:lang w:val="el-GR"/>
        </w:rPr>
        <w:br/>
        <w:t>Με εκτίμηση,</w:t>
      </w:r>
      <w:r w:rsidRPr="00B06AAA">
        <w:rPr>
          <w:lang w:val="el-GR"/>
        </w:rPr>
        <w:br/>
      </w:r>
      <w:r w:rsidRPr="00B06AAA">
        <w:rPr>
          <w:lang w:val="el-GR"/>
        </w:rPr>
        <w:br/>
        <w:t>Χατζηιωάννου Δημήτρης</w:t>
      </w:r>
      <w:r w:rsidRPr="00B06AAA">
        <w:rPr>
          <w:lang w:val="el-GR"/>
        </w:rPr>
        <w:br/>
      </w:r>
      <w:r w:rsidR="00B06AAA" w:rsidRPr="00B06AAA">
        <w:rPr>
          <w:lang w:val="el-GR"/>
        </w:rPr>
        <w:t>Ημερομηνία: 19/02/2024</w:t>
      </w:r>
      <w:r w:rsidR="00B06AAA" w:rsidRPr="00B06AAA">
        <w:rPr>
          <w:lang w:val="el-GR"/>
        </w:rPr>
        <w:br/>
      </w:r>
      <w:r w:rsidRPr="00B06AAA">
        <w:rPr>
          <w:lang w:val="el-GR"/>
        </w:rPr>
        <w:br/>
      </w:r>
    </w:p>
    <w:p w:rsidR="006D3291" w:rsidRPr="00B06AAA" w:rsidRDefault="00B122C5" w:rsidP="00B06AAA">
      <w:pPr>
        <w:rPr>
          <w:lang w:val="el-GR"/>
        </w:rPr>
      </w:pPr>
      <w:r w:rsidRPr="00B06AAA">
        <w:rPr>
          <w:lang w:val="el-GR"/>
        </w:rPr>
        <w:t>Υπογραφή</w:t>
      </w:r>
      <w:r w:rsidRPr="00B06AAA">
        <w:rPr>
          <w:lang w:val="el-GR"/>
        </w:rPr>
        <w:br/>
      </w:r>
      <w:r w:rsidRPr="00B06AAA">
        <w:rPr>
          <w:lang w:val="el-GR"/>
        </w:rPr>
        <w:br/>
      </w:r>
      <w:r w:rsidRPr="00B06AAA">
        <w:rPr>
          <w:lang w:val="el-GR"/>
        </w:rPr>
        <w:br/>
      </w:r>
    </w:p>
    <w:sectPr w:rsidR="006D3291" w:rsidRPr="00B06A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923D0A"/>
    <w:multiLevelType w:val="hybridMultilevel"/>
    <w:tmpl w:val="F19C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3818"/>
    <w:rsid w:val="00034616"/>
    <w:rsid w:val="0006063C"/>
    <w:rsid w:val="0015074B"/>
    <w:rsid w:val="00260A57"/>
    <w:rsid w:val="0029639D"/>
    <w:rsid w:val="00326F90"/>
    <w:rsid w:val="006D3291"/>
    <w:rsid w:val="00AA1D8D"/>
    <w:rsid w:val="00B06AAA"/>
    <w:rsid w:val="00B122C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3D4DC27-C215-4499-B6D0-0BD2906B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3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C5A305-D6CE-4B5E-8054-442FED429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2024-02-19T06:10:00Z</dcterms:modified>
  <cp:category/>
</cp:coreProperties>
</file>