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Excavation Contract for Residential Foundation Works</w:t>
        <w:br/>
        <w:br/>
        <w:t>This Excavation Contract (the Contract) is made on 3/3/2024 (the Effective Date) by and between</w:t>
        <w:br/>
        <w:br/>
        <w:t>Contractor αλεξανδρος σκορδατος, whose principal place of business is Ag Lavras 9 (“Contractor”).</w:t>
        <w:br/>
        <w:br/>
        <w:t>Client Bob Stewart, residing at el.venizelou 7 (“Client”).</w:t>
        <w:br/>
        <w:br/>
        <w:t>Together referred to herein as the “Parties”.</w:t>
        <w:br/>
        <w:br/>
        <w:t>Recitals</w:t>
        <w:br/>
        <w:br/>
        <w:t>WHEREAS, the Client owns certain real property located at kavala (the Property).</w:t>
        <w:br/>
        <w:br/>
        <w:t>WHEREAS, the Client desires to construct a residential building on the Property and requires professional excavation services for the preparation of the building foundation.</w:t>
        <w:br/>
        <w:br/>
        <w:t>WHEREAS, the Contractor is engaged in the business of providing excavation services and has agreed to provide such services under the terms and conditions set forth in this Contract.</w:t>
        <w:br/>
        <w:br/>
        <w:t>Agreement</w:t>
        <w:br/>
        <w:br/>
        <w:t>Now, THEREFORE, in consideration of the mutual promises herein, and for other good and valuable consideration, the receipt and sufficiency of which are hereby acknowledged, the Parties agree as follows</w:t>
        <w:br/>
        <w:br/>
        <w:t>1. Scope of Work</w:t>
        <w:br/>
        <w:t xml:space="preserve">   The Contractor shall perform excavation work as necessary for the foundation of the residential structure in accordance with the plans and specifications provided by Client’s architect andor engineer (the Scope of Work). </w:t>
        <w:br/>
        <w:br/>
        <w:t>2. Duration of Services</w:t>
        <w:br/>
        <w:t xml:space="preserve">   The Contractor agrees to commence work on 7/8/2025 and to complete the work on or before 9/12/2025, subject to reasonable delays for weather, material supply, or other factors beyond the Contractor’s control.</w:t>
        <w:br/>
        <w:br/>
        <w:t>3. Compensation</w:t>
        <w:br/>
        <w:t xml:space="preserve">   Client agrees to pay Contractor an amount of 55000 for the completion of the Scope of Work. Payment will be made as follows 1500, 2000, 20000, 31500.</w:t>
        <w:br/>
        <w:br/>
        <w:t>4. Changes and Additions</w:t>
        <w:br/>
        <w:t xml:space="preserve">   Any changes to the Scope of Work must be in writing and signed by both Parties. Additional costs incurred due to changes will be agreed upon prior to the commencement of additional work and added to the Contract price.</w:t>
        <w:br/>
        <w:br/>
        <w:t>5. Permits and Regulations</w:t>
        <w:br/>
        <w:t xml:space="preserve">   The Contractor shall be responsible for obtaining any necessary permits and ensuring all work is in compliance with applicable laws and building codes.</w:t>
        <w:br/>
        <w:br/>
        <w:t>6. Site Conditions</w:t>
        <w:br/>
        <w:t xml:space="preserve">   Client shall provide Contractor with access to the work site and shall ensure the site is free from all known hazards and obstructions. Discovery of unknown conditions affecting work progress may result in an equitable Contract adjustment.</w:t>
        <w:br/>
        <w:br/>
        <w:t>7. Insurance and Liabilities</w:t>
        <w:br/>
        <w:t xml:space="preserve">   Contractor shall maintain insurance coverage sufficient to cover all liabilities for injuries to persons or damages to property which may arise from or in connection with the performance of the work. Proof of insurance must be provided to the Client upon request.</w:t>
        <w:br/>
        <w:br/>
        <w:t>8. Warranty</w:t>
        <w:br/>
        <w:t xml:space="preserve">   The Contractor warrants that the work will be performed in a workmanlike manner and in full compliance with all construction documents and relevant codes and regulations.</w:t>
        <w:br/>
        <w:br/>
        <w:t>9. Termination</w:t>
        <w:br/>
        <w:t xml:space="preserve">   Either Party may terminate the Contract on 90 days’ written notice if the other Party substantially fails to fulfill its obligations under this Contract through no fault of the Party initiating the termination.</w:t>
        <w:br/>
        <w:br/>
        <w:t>10. Dispute Resolution</w:t>
        <w:br/>
        <w:t xml:space="preserve">    Any disputes arising from this Contract will be resolved through binding arbitration in accordance with the rules of Greece .</w:t>
        <w:br/>
        <w:br/>
        <w:t>11. Entire Agreement</w:t>
        <w:br/>
        <w:t xml:space="preserve">    This Contract constitutes the entire agreement between the Parties and supersedes any prior understanding or representation of any kind preceding the date of this Contract.</w:t>
        <w:br/>
        <w:br/>
        <w:t>IN WITNESS WHEREOF, the Parties have executed this Contract as of the Effective Date.</w:t>
        <w:br/>
        <w:br/>
        <w:t>Client</w:t>
        <w:br/>
        <w:br/>
        <w:t>Signature ___________________________</w:t>
        <w:br/>
        <w:br/>
        <w:t>Name Bob</w:t>
        <w:br/>
        <w:br/>
        <w:t>Date _______________________________</w:t>
        <w:br/>
        <w:br/>
        <w:t>Contractor</w:t>
        <w:br/>
        <w:br/>
        <w:t>Signature ___________________________</w:t>
        <w:br/>
        <w:br/>
        <w:t>Name Ioannis</w:t>
        <w:br/>
        <w:br/>
        <w:t>Date _______________________________</w:t>
        <w:br/>
        <w:br/>
        <w:br/>
        <w:t>---</w:t>
        <w:br/>
        <w:br/>
        <w:t>Remember, this is a simplified contract template and does not take into account specific details and complexities that can arise during excavation works. Before this document is used, it should be tailored to the specifics of the project and reviewed by a lawyer to ensure that all parties are adequately protected and that the contract is enforceable.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