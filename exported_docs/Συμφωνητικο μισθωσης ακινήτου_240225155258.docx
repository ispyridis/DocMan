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ΣΥΜΦΩΝΗΤΙΚΟ ΜΙΣΘΩΣΗΣ ΑΚΙΝΗΤΟΥ</w:t>
        <w:br/>
        <w:br/>
        <w:t>Μεταξύ των παρακάτω μερών:</w:t>
        <w:br/>
        <w:br/>
        <w:t>Εκμισθωτής:</w:t>
        <w:br/>
        <w:br/>
        <w:br/>
        <w:t>και</w:t>
        <w:br/>
        <w:br/>
        <w:t>Μισθωτής:</w:t>
        <w:br/>
        <w:br/>
        <w:br/>
        <w:t>συνάπτεται το παρόν συμφωνητικό μίσθωσης σύμφωνα με τους ακόλουθους όρους:</w:t>
        <w:br/>
        <w:br/>
        <w:t>Περιγραφή Ακινήτου: Το ακίνητο που μισθώνεται βρίσκεται στη διεύθυνση  και περιλαμβάνει .</w:t>
        <w:br/>
        <w:br/>
        <w:t>Διάρκεια Μίσθωσης: Η μίσθωση ξεκινά στις  και λήγει στις , με δυνατότητα ανανέωσης.</w:t>
        <w:br/>
        <w:br/>
        <w:t>Μίσθωμα: Ο μισθωτής συμφωνεί να πληρώνει μηνιαίο μίσθωμα  ευρώ, πληρωτέο μέχρι την .</w:t>
        <w:br/>
        <w:br/>
        <w:t>Καταβολή Εγγύησης: Κατά την υπογραφή του παρόντος, ο μισθωτής καταβάλλει εγγύηση  ευρώ, η οποία θα επιστραφεί κατά τη λήξη της μίσθωσης, μείον τυχόν ζημιές.</w:t>
        <w:br/>
        <w:br/>
        <w:t>Χρήση Ακινήτου: Το ακίνητο θα χρησιμοποιηθεί αποκλειστικά για .</w:t>
        <w:br/>
        <w:br/>
        <w:t>Συντήρηση και Επισκευές: Ο μισθωτής είναι υπεύθυνος για την καθημερινή συντήρηση, ενώ ο εκμισθωτής για μεγάλες επισκευές και συντήρηση της δομής του ακινήτου.</w:t>
        <w:br/>
        <w:br/>
        <w:t xml:space="preserve">Περιορισμοί: </w:t>
        <w:br/>
        <w:br/>
        <w:t>Λήξη Μίσθωσης: Οι όροι για την πρόωρη λήξη της μίσθωσης θα είναι .</w:t>
        <w:br/>
        <w:br/>
        <w:t>Διάφορα: .</w:t>
        <w:br/>
        <w:br/>
        <w:t>Το παρόν συμφωνητικό έχει συνταχθεί σε δύο αντίγραφα, ένα για κάθε μέρος, και υπογράφεται στην παρουσία μάρτυρα.</w:t>
        <w:br/>
        <w:br/>
        <w:t>Υπογραφές:</w:t>
        <w:br/>
        <w:br/>
        <w:t>Εκμισθωτής Μισθωτής</w:t>
        <w:br/>
        <w:br/>
        <w:t>Ημερομηνία: ___________________</w:t>
        <w:br/>
        <w:br/>
        <w:t>Παρακαλώ προσαρμόστε το παραπάνω κείμενο σύμφωνα με τις ανάγκες και τις νομικές απαιτήσεις της περίπτωσής σας. Είναι σημαντικό να συμβουλευτείτε έναν νομικό σύμβουλο προτού προχωρήσετε σε οποιαδήποτε νομικά δεσμευτική συμφωνία.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